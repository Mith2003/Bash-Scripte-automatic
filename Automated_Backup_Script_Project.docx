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Backup Script</w:t>
      </w:r>
    </w:p>
    <w:p>
      <w:pPr>
        <w:pStyle w:val="Heading2"/>
      </w:pPr>
      <w:r>
        <w:t>Project Description:</w:t>
      </w:r>
    </w:p>
    <w:p>
      <w:r>
        <w:t>Developed and implemented a comprehensive bash script designed to automate the backup process of a specified directory on a Linux system. This script ensures data integrity and availability by performing regular, scheduled backups with minimal user intervention.</w:t>
      </w:r>
    </w:p>
    <w:p>
      <w:pPr>
        <w:pStyle w:val="Heading2"/>
      </w:pPr>
      <w:r>
        <w:t>Key Responsibilities:</w:t>
      </w:r>
    </w:p>
    <w:p>
      <w:pPr>
        <w:pStyle w:val="Heading3"/>
      </w:pPr>
      <w:r>
        <w:t>Script Development:</w:t>
      </w:r>
    </w:p>
    <w:p>
      <w:r>
        <w:t>- Authored a bash script that performs a complete backup of a designated directory.</w:t>
        <w:br/>
        <w:t>- Implemented compression of the backup files using tar and gzip to optimize storage utilization.</w:t>
        <w:br/>
        <w:t>- Integrated a dynamic naming convention using timestamps to facilitate versioning and easy identification of backup files.</w:t>
      </w:r>
    </w:p>
    <w:p>
      <w:pPr>
        <w:pStyle w:val="Heading3"/>
      </w:pPr>
      <w:r>
        <w:t>Automation and Scheduling:</w:t>
      </w:r>
    </w:p>
    <w:p>
      <w:r>
        <w:t>- Utilized cron to schedule the script for automated execution, ensuring regular backups without manual intervention.</w:t>
        <w:br/>
        <w:t>- Configured cron jobs to execute the backup script daily at midnight, maintaining up-to-date backups.</w:t>
      </w:r>
    </w:p>
    <w:p>
      <w:pPr>
        <w:pStyle w:val="Heading3"/>
      </w:pPr>
      <w:r>
        <w:t>Testing and Validation:</w:t>
      </w:r>
    </w:p>
    <w:p>
      <w:r>
        <w:t>- Conducted thorough testing of the script to validate its functionality and reliability.</w:t>
        <w:br/>
        <w:t>- Verified the integrity and completeness of the backup files by restoring them to a test environment.</w:t>
      </w:r>
    </w:p>
    <w:p>
      <w:pPr>
        <w:pStyle w:val="Heading2"/>
      </w:pPr>
      <w:r>
        <w:t>Technical Skills Demonstrated:</w:t>
      </w:r>
    </w:p>
    <w:p>
      <w:r>
        <w:t>- Proficiency in bash scripting and Linux command-line tools.</w:t>
        <w:br/>
        <w:t>- Experience with file compression and archiving using tar and gzip.</w:t>
        <w:br/>
        <w:t>- Knowledge of cron job scheduling for automation of repetitive tasks.</w:t>
        <w:br/>
        <w:t>- Understanding of file system structures and backup best practices.</w:t>
      </w:r>
    </w:p>
    <w:p>
      <w:pPr>
        <w:pStyle w:val="Heading2"/>
      </w:pPr>
      <w:r>
        <w:t>Project Outcomes:</w:t>
      </w:r>
    </w:p>
    <w:p>
      <w:r>
        <w:t>- Successfully automated the backup process, reducing the need for manual intervention and minimizing the risk of data loss.</w:t>
        <w:br/>
        <w:t>- Improved data management by maintaining organized and versioned backups.</w:t>
        <w:br/>
        <w:t>- Enhanced system reliability and disaster recovery readiness through consistent and reliable backup practices.</w:t>
      </w:r>
    </w:p>
    <w:p>
      <w:pPr>
        <w:pStyle w:val="Heading2"/>
      </w:pPr>
      <w:r>
        <w:t>Technologies Used:</w:t>
      </w:r>
    </w:p>
    <w:p>
      <w:r>
        <w:t>- Bash scripting</w:t>
        <w:br/>
        <w:t>- Linux command-line utilities (tar, gzip)</w:t>
        <w:br/>
        <w:t>- cron for job scheduling</w:t>
      </w:r>
    </w:p>
    <w:p>
      <w:pPr>
        <w:pStyle w:val="Heading2"/>
      </w:pPr>
      <w:r>
        <w:t>Sample Code Snippet:</w:t>
      </w:r>
    </w:p>
    <w:p>
      <w:r>
        <w:t>#!/bin/bash</w:t>
        <w:br/>
        <w:br/>
        <w:t># Directory to be backed up</w:t>
        <w:br/>
        <w:t>SOURCE_DIR="/path/to/source"</w:t>
        <w:br/>
        <w:br/>
        <w:t># Backup destination</w:t>
        <w:br/>
        <w:t>BACKUP_DIR="/path/to/backup"</w:t>
        <w:br/>
        <w:br/>
        <w:t># Current date and time</w:t>
        <w:br/>
        <w:t>DATE=$(date +'%Y-%m-%d_%H-%M-%S')</w:t>
        <w:br/>
        <w:br/>
        <w:t># Backup file name</w:t>
        <w:br/>
        <w:t>BACKUP_FILE="backup_$DATE.tar.gz"</w:t>
        <w:br/>
        <w:br/>
        <w:t># Create the backup</w:t>
        <w:br/>
        <w:t>tar -czf $BACKUP_DIR/$BACKUP_FILE $SOURCE_DIR</w:t>
        <w:br/>
        <w:br/>
        <w:t>echo "Backup of $SOURCE_DIR completed at $DATE"</w:t>
        <w:br/>
      </w:r>
    </w:p>
    <w:p>
      <w:pPr>
        <w:pStyle w:val="Heading2"/>
      </w:pPr>
      <w:r>
        <w:t>Example cron Job Entry:</w:t>
      </w:r>
    </w:p>
    <w:p>
      <w:r>
        <w:t>0 0 * * * /path/to/backup.sh</w:t>
      </w:r>
    </w:p>
    <w:p>
      <w:pPr>
        <w:pStyle w:val="Heading2"/>
      </w:pPr>
      <w:r>
        <w:t>Professional Impact:</w:t>
      </w:r>
    </w:p>
    <w:p>
      <w:r>
        <w:t>- Demonstrated the ability to write efficient and reliable scripts for system administration tasks.</w:t>
        <w:br/>
        <w:t>- Showcased problem-solving skills and attention to detail in automating critical processes.</w:t>
        <w:br/>
        <w:t>- Enhanced the overall operational efficiency and data security of the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